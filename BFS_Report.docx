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00" w:rsidRDefault="000547C7">
      <w:pPr>
        <w:pStyle w:val="Heading1"/>
      </w:pPr>
      <w:bookmarkStart w:id="0" w:name="_GoBack"/>
      <w:bookmarkEnd w:id="0"/>
      <w:r>
        <w:t>Lab Report: Breadth First Search (BFS)</w:t>
      </w:r>
    </w:p>
    <w:p w:rsidR="00956B00" w:rsidRDefault="000547C7">
      <w:pPr>
        <w:pStyle w:val="Heading2"/>
      </w:pPr>
      <w:r>
        <w:t>Introduction</w:t>
      </w:r>
    </w:p>
    <w:p w:rsidR="00956B00" w:rsidRDefault="000547C7">
      <w:r>
        <w:t xml:space="preserve">Breadth First Search (BFS) is a fundamental graph traversal algorithm. It explores nodes level by level, starting from the root node and visiting all its neighbors before moving to the next level. BFS </w:t>
      </w:r>
      <w:r>
        <w:t>can be implemented in multiple ways, such as using a simple list or a queue data structure.</w:t>
      </w:r>
    </w:p>
    <w:p w:rsidR="00956B00" w:rsidRDefault="000547C7">
      <w:pPr>
        <w:pStyle w:val="Heading2"/>
      </w:pPr>
      <w:r>
        <w:t>Purpose of the Code</w:t>
      </w:r>
    </w:p>
    <w:p w:rsidR="00956B00" w:rsidRDefault="000547C7">
      <w:r>
        <w:t>The purpose of this code is to demonstrate two implementations of BFS:</w:t>
      </w:r>
      <w:r>
        <w:br/>
        <w:t>1. BFS without Queue (using a list).</w:t>
      </w:r>
      <w:r>
        <w:br/>
        <w:t>2. BFS with Queue (using the deque d</w:t>
      </w:r>
      <w:r>
        <w:t>ata structure from collections).</w:t>
      </w:r>
      <w:r>
        <w:br/>
      </w:r>
      <w:r>
        <w:br/>
        <w:t>Both approaches show how BFS explores nodes systematically, ensuring that each node is visited only once.</w:t>
      </w:r>
    </w:p>
    <w:p w:rsidR="00956B00" w:rsidRDefault="000547C7">
      <w:pPr>
        <w:pStyle w:val="Heading2"/>
      </w:pPr>
      <w:r>
        <w:t>BFS without Queue and Node</w:t>
      </w:r>
    </w:p>
    <w:p w:rsidR="00956B00" w:rsidRDefault="000547C7">
      <w:r>
        <w:t>1. def bfs_without_queue(graph, start):</w:t>
      </w:r>
    </w:p>
    <w:p w:rsidR="00956B00" w:rsidRDefault="000547C7">
      <w:r>
        <w:t xml:space="preserve">   - Defines the BFS function without explicitly </w:t>
      </w:r>
      <w:r>
        <w:t>using a queue. Instead, a simple list (to_visit) is used to keep track of nodes to visit.</w:t>
      </w:r>
    </w:p>
    <w:p w:rsidR="00956B00" w:rsidRDefault="000547C7">
      <w:r>
        <w:t>2. visited = []</w:t>
      </w:r>
    </w:p>
    <w:p w:rsidR="00956B00" w:rsidRDefault="000547C7">
      <w:r>
        <w:t xml:space="preserve">   - A list that stores nodes which have already been visited.</w:t>
      </w:r>
    </w:p>
    <w:p w:rsidR="00956B00" w:rsidRDefault="000547C7">
      <w:r>
        <w:t>3. to_visit = [start]</w:t>
      </w:r>
    </w:p>
    <w:p w:rsidR="00956B00" w:rsidRDefault="000547C7">
      <w:r>
        <w:t xml:space="preserve">   - Initialize the list with the starting node.</w:t>
      </w:r>
    </w:p>
    <w:p w:rsidR="00956B00" w:rsidRDefault="000547C7">
      <w:r>
        <w:t>4. while to_visi</w:t>
      </w:r>
      <w:r>
        <w:t>t:</w:t>
      </w:r>
    </w:p>
    <w:p w:rsidR="00956B00" w:rsidRDefault="000547C7">
      <w:r>
        <w:t xml:space="preserve">   - Loop continues until there are no more nodes left to visit.</w:t>
      </w:r>
    </w:p>
    <w:p w:rsidR="00956B00" w:rsidRDefault="000547C7">
      <w:r>
        <w:t>5. ver = to_visit[0] and to_visit = to_visit[1:]</w:t>
      </w:r>
    </w:p>
    <w:p w:rsidR="00956B00" w:rsidRDefault="000547C7">
      <w:r>
        <w:t xml:space="preserve">   - The first element of the list is taken as the current node and removed from the list.</w:t>
      </w:r>
    </w:p>
    <w:p w:rsidR="00956B00" w:rsidRDefault="000547C7">
      <w:r>
        <w:t>6. if ver not in visited:</w:t>
      </w:r>
    </w:p>
    <w:p w:rsidR="00956B00" w:rsidRDefault="000547C7">
      <w:r>
        <w:t xml:space="preserve">   - Ensures that node</w:t>
      </w:r>
      <w:r>
        <w:t>s are not visited more than once.</w:t>
      </w:r>
    </w:p>
    <w:p w:rsidR="00956B00" w:rsidRDefault="000547C7">
      <w:r>
        <w:t>7. print(ver, end=' ')</w:t>
      </w:r>
    </w:p>
    <w:p w:rsidR="00956B00" w:rsidRDefault="000547C7">
      <w:r>
        <w:t xml:space="preserve">   - Prints the current node as part of the traversal order.</w:t>
      </w:r>
    </w:p>
    <w:p w:rsidR="00956B00" w:rsidRDefault="000547C7">
      <w:r>
        <w:lastRenderedPageBreak/>
        <w:t>8. visited.append(ver)</w:t>
      </w:r>
    </w:p>
    <w:p w:rsidR="00956B00" w:rsidRDefault="000547C7">
      <w:r>
        <w:t xml:space="preserve">   - Marks the current node as visited.</w:t>
      </w:r>
    </w:p>
    <w:p w:rsidR="00956B00" w:rsidRDefault="000547C7">
      <w:r>
        <w:t>9. to_visit.extend(graph[ver])</w:t>
      </w:r>
    </w:p>
    <w:p w:rsidR="00956B00" w:rsidRDefault="000547C7">
      <w:r>
        <w:t xml:space="preserve">   - Adds all the neighbors of the current n</w:t>
      </w:r>
      <w:r>
        <w:t>ode to the list for future exploration.</w:t>
      </w:r>
    </w:p>
    <w:p w:rsidR="00956B00" w:rsidRDefault="000547C7">
      <w:pPr>
        <w:pStyle w:val="Heading2"/>
      </w:pPr>
      <w:r>
        <w:t>BFS with Queue and Node</w:t>
      </w:r>
    </w:p>
    <w:p w:rsidR="00956B00" w:rsidRDefault="000547C7">
      <w:r>
        <w:t>1. from collections import deque</w:t>
      </w:r>
    </w:p>
    <w:p w:rsidR="00956B00" w:rsidRDefault="000547C7">
      <w:r>
        <w:t xml:space="preserve">   - Importing deque, an efficient queue structure from Python's collections module.</w:t>
      </w:r>
    </w:p>
    <w:p w:rsidR="00956B00" w:rsidRDefault="000547C7">
      <w:r>
        <w:t>2. def bfs_with_queue(graph, start):</w:t>
      </w:r>
    </w:p>
    <w:p w:rsidR="00956B00" w:rsidRDefault="000547C7">
      <w:r>
        <w:t xml:space="preserve">   - Defines the BFS function that ex</w:t>
      </w:r>
      <w:r>
        <w:t>plicitly uses a queue for node management.</w:t>
      </w:r>
    </w:p>
    <w:p w:rsidR="00956B00" w:rsidRDefault="000547C7">
      <w:r>
        <w:t>3. visited = []</w:t>
      </w:r>
    </w:p>
    <w:p w:rsidR="00956B00" w:rsidRDefault="000547C7">
      <w:r>
        <w:t xml:space="preserve">   - List to store visited nodes.</w:t>
      </w:r>
    </w:p>
    <w:p w:rsidR="00956B00" w:rsidRDefault="000547C7">
      <w:r>
        <w:t>4. queue = deque([start])</w:t>
      </w:r>
    </w:p>
    <w:p w:rsidR="00956B00" w:rsidRDefault="000547C7">
      <w:r>
        <w:t xml:space="preserve">   - Initialize queue with the starting node.</w:t>
      </w:r>
    </w:p>
    <w:p w:rsidR="00956B00" w:rsidRDefault="000547C7">
      <w:r>
        <w:t>5. while queue:</w:t>
      </w:r>
    </w:p>
    <w:p w:rsidR="00956B00" w:rsidRDefault="000547C7">
      <w:r>
        <w:t xml:space="preserve">   - Loop continues until the queue is empty.</w:t>
      </w:r>
    </w:p>
    <w:p w:rsidR="00956B00" w:rsidRDefault="000547C7">
      <w:r>
        <w:t>6. ver = queue.popleft()</w:t>
      </w:r>
    </w:p>
    <w:p w:rsidR="00956B00" w:rsidRDefault="000547C7">
      <w:r>
        <w:t xml:space="preserve">   - Dequeue the first element (FIFO behavior ensures BFS order).</w:t>
      </w:r>
    </w:p>
    <w:p w:rsidR="00956B00" w:rsidRDefault="000547C7">
      <w:r>
        <w:t>7. if ver not in visited:</w:t>
      </w:r>
    </w:p>
    <w:p w:rsidR="00956B00" w:rsidRDefault="000547C7">
      <w:r>
        <w:t xml:space="preserve">   - Checks if the node has already been visited.</w:t>
      </w:r>
    </w:p>
    <w:p w:rsidR="00956B00" w:rsidRDefault="000547C7">
      <w:r>
        <w:t>8. print(ver, end=' ') and visited.append(ver)</w:t>
      </w:r>
    </w:p>
    <w:p w:rsidR="00956B00" w:rsidRDefault="000547C7">
      <w:r>
        <w:t xml:space="preserve">   - Prints the node and marks it as visited.</w:t>
      </w:r>
    </w:p>
    <w:p w:rsidR="00956B00" w:rsidRDefault="000547C7">
      <w:r>
        <w:t>9. queue.extend(graph</w:t>
      </w:r>
      <w:r>
        <w:t>[ver])</w:t>
      </w:r>
    </w:p>
    <w:p w:rsidR="00956B00" w:rsidRDefault="000547C7">
      <w:r>
        <w:t xml:space="preserve">   - Adds neighbors of the current node into the queue for exploration.</w:t>
      </w:r>
    </w:p>
    <w:p w:rsidR="00956B00" w:rsidRDefault="000547C7">
      <w:pPr>
        <w:pStyle w:val="Heading2"/>
      </w:pPr>
      <w:r>
        <w:t>Graph Structure</w:t>
      </w:r>
    </w:p>
    <w:p w:rsidR="00956B00" w:rsidRDefault="000547C7">
      <w:r>
        <w:t>The graph is represented as a dictionary. Each key is a node, and its value is a list of neighboring nodes.</w:t>
      </w:r>
    </w:p>
    <w:p w:rsidR="00956B00" w:rsidRDefault="000547C7">
      <w:r>
        <w:lastRenderedPageBreak/>
        <w:t>graph = {</w:t>
      </w:r>
      <w:r>
        <w:br/>
        <w:t xml:space="preserve">   'A': ['B', 'C'],</w:t>
      </w:r>
      <w:r>
        <w:br/>
        <w:t xml:space="preserve">   'B': ['D', 'E'],</w:t>
      </w:r>
      <w:r>
        <w:br/>
        <w:t xml:space="preserve">   </w:t>
      </w:r>
      <w:r>
        <w:t>'C': ['F'],</w:t>
      </w:r>
      <w:r>
        <w:br/>
        <w:t xml:space="preserve">   'D': ['G','H'],</w:t>
      </w:r>
      <w:r>
        <w:br/>
        <w:t xml:space="preserve">   'E': [],</w:t>
      </w:r>
      <w:r>
        <w:br/>
        <w:t xml:space="preserve">   'F': ['I','K'],</w:t>
      </w:r>
      <w:r>
        <w:br/>
        <w:t xml:space="preserve">   'G': [],</w:t>
      </w:r>
      <w:r>
        <w:br/>
        <w:t xml:space="preserve">   'H': ['L'],</w:t>
      </w:r>
      <w:r>
        <w:br/>
        <w:t xml:space="preserve">   'I': [],</w:t>
      </w:r>
      <w:r>
        <w:br/>
        <w:t xml:space="preserve">   'K': ['M'],</w:t>
      </w:r>
      <w:r>
        <w:br/>
        <w:t xml:space="preserve">   'L': [],</w:t>
      </w:r>
      <w:r>
        <w:br/>
        <w:t xml:space="preserve">   'M': []</w:t>
      </w:r>
      <w:r>
        <w:br/>
        <w:t>}</w:t>
      </w:r>
    </w:p>
    <w:p w:rsidR="00956B00" w:rsidRDefault="000547C7">
      <w:pPr>
        <w:pStyle w:val="Heading2"/>
      </w:pPr>
      <w:r>
        <w:t>Output</w:t>
      </w:r>
    </w:p>
    <w:p w:rsidR="00956B00" w:rsidRDefault="000547C7">
      <w:r>
        <w:t>For both implementations, starting from node 'A', the traversal will explore level by level. The expected ou</w:t>
      </w:r>
      <w:r>
        <w:t>tput is:</w:t>
      </w:r>
      <w:r>
        <w:br/>
      </w:r>
      <w:r>
        <w:br/>
        <w:t>BFS Traversal (Without Queue and Node): A B C D E F G H I K L M</w:t>
      </w:r>
      <w:r>
        <w:br/>
        <w:t>BFS Traversal (With Queue &amp; Node): A B C D E F G H I K L M</w:t>
      </w:r>
    </w:p>
    <w:p w:rsidR="00956B00" w:rsidRDefault="000547C7">
      <w:pPr>
        <w:pStyle w:val="Heading2"/>
      </w:pPr>
      <w:r>
        <w:t>Conclusion</w:t>
      </w:r>
    </w:p>
    <w:p w:rsidR="00956B00" w:rsidRDefault="000547C7">
      <w:r>
        <w:t>In this lab, we implemented BFS in two different ways. The first approach used a simple list to mimic queue beha</w:t>
      </w:r>
      <w:r>
        <w:t>vior, while the second approach used the deque structure for efficient queue operations. Both methods successfully demonstrated BFS traversal and helped us understand the difference between queue-based and list-based implementations.</w:t>
      </w:r>
    </w:p>
    <w:sectPr w:rsidR="00956B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47C7"/>
    <w:rsid w:val="0006063C"/>
    <w:rsid w:val="0015074B"/>
    <w:rsid w:val="0029639D"/>
    <w:rsid w:val="00326F90"/>
    <w:rsid w:val="00956B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A5039D-E7C2-44D1-AC3C-57DC08EF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2025-09-22T15:47:00Z</dcterms:created>
  <dcterms:modified xsi:type="dcterms:W3CDTF">2025-09-22T15:47:00Z</dcterms:modified>
</cp:coreProperties>
</file>