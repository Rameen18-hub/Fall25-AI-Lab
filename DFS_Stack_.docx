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F6" w:rsidRDefault="00905F11">
      <w:pPr>
        <w:pStyle w:val="Heading1"/>
      </w:pPr>
      <w:bookmarkStart w:id="0" w:name="_GoBack"/>
      <w:bookmarkEnd w:id="0"/>
      <w:r>
        <w:t>Lab Report: Depth First Search (DFS) using Stack (Iterative)</w:t>
      </w:r>
    </w:p>
    <w:p w:rsidR="00664BF6" w:rsidRDefault="00905F11">
      <w:pPr>
        <w:pStyle w:val="Heading2"/>
      </w:pPr>
      <w:r>
        <w:t>Introduction</w:t>
      </w:r>
    </w:p>
    <w:p w:rsidR="00664BF6" w:rsidRDefault="00905F11">
      <w:r>
        <w:t xml:space="preserve">Depth First Search (DFS) is a fundamental graph traversal algorithm. In this lab, we implemented DFS using an iterative approach with a stack. DFS explores as far as possible along </w:t>
      </w:r>
      <w:r>
        <w:t>each branch before backtracking, which makes it different from Breadth First Search (BFS).</w:t>
      </w:r>
    </w:p>
    <w:p w:rsidR="00664BF6" w:rsidRDefault="00905F11">
      <w:pPr>
        <w:pStyle w:val="Heading2"/>
      </w:pPr>
      <w:r>
        <w:t>Purpose of the Code</w:t>
      </w:r>
    </w:p>
    <w:p w:rsidR="00664BF6" w:rsidRDefault="00905F11">
      <w:r>
        <w:t>The purpose of this code is to demonstrate how DFS can be implemented without recursion. Instead of using recursive function calls, we use a stac</w:t>
      </w:r>
      <w:r>
        <w:t>k data structure to manage the nodes that need to be visited. This helps us understand how DFS works internally.</w:t>
      </w:r>
    </w:p>
    <w:p w:rsidR="00664BF6" w:rsidRDefault="00905F11">
      <w:pPr>
        <w:pStyle w:val="Heading2"/>
      </w:pPr>
      <w:r>
        <w:t>Explanation of the Code</w:t>
      </w:r>
    </w:p>
    <w:p w:rsidR="00664BF6" w:rsidRDefault="00905F11">
      <w:r>
        <w:t>1. def dfs_stack(graph, start):</w:t>
      </w:r>
    </w:p>
    <w:p w:rsidR="00664BF6" w:rsidRDefault="00905F11">
      <w:r>
        <w:t xml:space="preserve">   - This is the function definition for the DFS algorithm. It takes two arguments: the</w:t>
      </w:r>
      <w:r>
        <w:t xml:space="preserve"> graph and the starting node.</w:t>
      </w:r>
    </w:p>
    <w:p w:rsidR="00664BF6" w:rsidRDefault="00905F11">
      <w:r>
        <w:t>2. visited = set()</w:t>
      </w:r>
    </w:p>
    <w:p w:rsidR="00664BF6" w:rsidRDefault="00905F11">
      <w:r>
        <w:t xml:space="preserve">   - A set is used to store nodes that have already been visited. We use a set because it does not allow duplicates and membership checks are fast.</w:t>
      </w:r>
    </w:p>
    <w:p w:rsidR="00664BF6" w:rsidRDefault="00905F11">
      <w:r>
        <w:t>3. stack = [start]</w:t>
      </w:r>
    </w:p>
    <w:p w:rsidR="00664BF6" w:rsidRDefault="00905F11">
      <w:r>
        <w:t xml:space="preserve">   - A stack (list) is initialized with </w:t>
      </w:r>
      <w:r>
        <w:t>the starting node. DFS uses stack behavior (Last In First Out) to go deep into the graph.</w:t>
      </w:r>
    </w:p>
    <w:p w:rsidR="00664BF6" w:rsidRDefault="00905F11">
      <w:r>
        <w:t>4. while stack:</w:t>
      </w:r>
    </w:p>
    <w:p w:rsidR="00664BF6" w:rsidRDefault="00905F11">
      <w:r>
        <w:t xml:space="preserve">   - This loop runs until the stack becomes empty, meaning there are no more nodes to visit.</w:t>
      </w:r>
    </w:p>
    <w:p w:rsidR="00664BF6" w:rsidRDefault="00905F11">
      <w:r>
        <w:t>5. ver = stack.pop()</w:t>
      </w:r>
    </w:p>
    <w:p w:rsidR="00664BF6" w:rsidRDefault="00905F11">
      <w:r>
        <w:t xml:space="preserve">   - The last element is popped from</w:t>
      </w:r>
      <w:r>
        <w:t xml:space="preserve"> the stack. This simulates the depth-first behavior.</w:t>
      </w:r>
    </w:p>
    <w:p w:rsidR="00664BF6" w:rsidRDefault="00905F11">
      <w:r>
        <w:t>6. if ver not in visited:</w:t>
      </w:r>
    </w:p>
    <w:p w:rsidR="00664BF6" w:rsidRDefault="00905F11">
      <w:r>
        <w:t xml:space="preserve">   - If the node has not been visited before, we process it.</w:t>
      </w:r>
    </w:p>
    <w:p w:rsidR="00664BF6" w:rsidRDefault="00905F11">
      <w:r>
        <w:t>7. print(ver, end=' ')</w:t>
      </w:r>
    </w:p>
    <w:p w:rsidR="00664BF6" w:rsidRDefault="00905F11">
      <w:r>
        <w:t xml:space="preserve">   - The current node is printed as part of the traversal order.</w:t>
      </w:r>
    </w:p>
    <w:p w:rsidR="00664BF6" w:rsidRDefault="00905F11">
      <w:r>
        <w:t>8. visited.add(ver)</w:t>
      </w:r>
    </w:p>
    <w:p w:rsidR="00664BF6" w:rsidRDefault="00905F11">
      <w:r>
        <w:lastRenderedPageBreak/>
        <w:t xml:space="preserve">   - Mar</w:t>
      </w:r>
      <w:r>
        <w:t>k the current node as visited to avoid revisiting it later.</w:t>
      </w:r>
    </w:p>
    <w:p w:rsidR="00664BF6" w:rsidRDefault="00905F11">
      <w:r>
        <w:t>9. stack.extend(graph[ver] - visited)</w:t>
      </w:r>
    </w:p>
    <w:p w:rsidR="00664BF6" w:rsidRDefault="00905F11">
      <w:r>
        <w:t xml:space="preserve">   - All unvisited neighbors of the current node are added to the stack. This ensures DFS will continue deeper into the graph.</w:t>
      </w:r>
    </w:p>
    <w:p w:rsidR="00664BF6" w:rsidRDefault="00905F11">
      <w:pPr>
        <w:pStyle w:val="Heading2"/>
      </w:pPr>
      <w:r>
        <w:t>Graph Structure</w:t>
      </w:r>
    </w:p>
    <w:p w:rsidR="00664BF6" w:rsidRDefault="00905F11">
      <w:r>
        <w:t>The graph is re</w:t>
      </w:r>
      <w:r>
        <w:t>presented as a dictionary of sets. Each key is a node, and its value is the set of adjacent (neighbor) nodes.</w:t>
      </w:r>
    </w:p>
    <w:p w:rsidR="00664BF6" w:rsidRDefault="00905F11">
      <w:r>
        <w:t>graph = {</w:t>
      </w:r>
      <w:r>
        <w:br/>
        <w:t xml:space="preserve">   '0': set(['1','2']),</w:t>
      </w:r>
      <w:r>
        <w:br/>
        <w:t xml:space="preserve">   '1': set(['0','3','4']),</w:t>
      </w:r>
      <w:r>
        <w:br/>
        <w:t xml:space="preserve">   '2': set(['0']),</w:t>
      </w:r>
      <w:r>
        <w:br/>
        <w:t xml:space="preserve">   '3': set(['1']),</w:t>
      </w:r>
      <w:r>
        <w:br/>
        <w:t xml:space="preserve">   '4': set(['2','3'])</w:t>
      </w:r>
      <w:r>
        <w:br/>
        <w:t>}</w:t>
      </w:r>
    </w:p>
    <w:p w:rsidR="00664BF6" w:rsidRDefault="00905F11">
      <w:pPr>
        <w:pStyle w:val="Heading2"/>
      </w:pPr>
      <w:r>
        <w:t>Output</w:t>
      </w:r>
    </w:p>
    <w:p w:rsidR="00664BF6" w:rsidRDefault="00905F11">
      <w:r>
        <w:t>The traversa</w:t>
      </w:r>
      <w:r>
        <w:t>l starts from node '0'. The DFS explores deeper into the graph before backtracking. The expected output of the traversal is:</w:t>
      </w:r>
      <w:r>
        <w:br/>
      </w:r>
      <w:r>
        <w:br/>
        <w:t>Depth First Traversal (Stack Iterative):</w:t>
      </w:r>
      <w:r>
        <w:br/>
        <w:t>0 2 1 4 3</w:t>
      </w:r>
    </w:p>
    <w:p w:rsidR="00664BF6" w:rsidRDefault="00905F11">
      <w:pPr>
        <w:pStyle w:val="Heading2"/>
      </w:pPr>
      <w:r>
        <w:t>Conclusion</w:t>
      </w:r>
    </w:p>
    <w:p w:rsidR="00664BF6" w:rsidRDefault="00905F11">
      <w:r>
        <w:t xml:space="preserve">In this lab, we learned how to implement DFS using an iterative </w:t>
      </w:r>
      <w:r>
        <w:t>method with a stack. We understood the role of each part of the code, why a stack and a visited set are used, and how DFS traversal works step by step. This method avoids recursion and gives us clear control over the traversal process.</w:t>
      </w:r>
    </w:p>
    <w:sectPr w:rsidR="00664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BF6"/>
    <w:rsid w:val="00905F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6FB6F-81DF-4451-BF13-D516FA0A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2025-09-22T15:45:00Z</dcterms:created>
  <dcterms:modified xsi:type="dcterms:W3CDTF">2025-09-22T15:45:00Z</dcterms:modified>
</cp:coreProperties>
</file>