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12" w:rsidRPr="00F42148" w:rsidRDefault="00F42148" w:rsidP="00F42148">
      <w:pPr>
        <w:pStyle w:val="Heading1"/>
        <w:jc w:val="center"/>
        <w:rPr>
          <w:sz w:val="32"/>
        </w:rPr>
      </w:pPr>
      <w:bookmarkStart w:id="0" w:name="_GoBack"/>
      <w:bookmarkEnd w:id="0"/>
      <w:r w:rsidRPr="00F42148">
        <w:rPr>
          <w:sz w:val="32"/>
        </w:rPr>
        <w:t>Python Programming Tasks Report</w:t>
      </w:r>
    </w:p>
    <w:p w:rsidR="007A7712" w:rsidRPr="00F42148" w:rsidRDefault="00F42148">
      <w:pPr>
        <w:pStyle w:val="Heading2"/>
        <w:rPr>
          <w:sz w:val="28"/>
        </w:rPr>
      </w:pPr>
      <w:r w:rsidRPr="00F42148">
        <w:rPr>
          <w:sz w:val="28"/>
        </w:rPr>
        <w:t>Task 1: FizzBuzz</w:t>
      </w:r>
    </w:p>
    <w:p w:rsidR="007A7712" w:rsidRPr="00F42148" w:rsidRDefault="00F42148">
      <w:pPr>
        <w:rPr>
          <w:sz w:val="24"/>
        </w:rPr>
      </w:pPr>
      <w:r w:rsidRPr="00F42148">
        <w:rPr>
          <w:sz w:val="24"/>
        </w:rPr>
        <w:t>In this task, I implemented the classic FizzBuzz program using Python. The program iterates over numbers from 1 to 15 and checks the divisibility conditions:</w:t>
      </w:r>
      <w:r w:rsidRPr="00F42148">
        <w:rPr>
          <w:sz w:val="24"/>
        </w:rPr>
        <w:br/>
        <w:t>- If a number is divisible by both 3 and 5, it prints 'Fizz Buzz'.</w:t>
      </w:r>
      <w:r w:rsidRPr="00F42148">
        <w:rPr>
          <w:sz w:val="24"/>
        </w:rPr>
        <w:br/>
        <w:t>- If a number is divisible only by 3, it prints 'Fizz'.</w:t>
      </w:r>
      <w:r w:rsidRPr="00F42148">
        <w:rPr>
          <w:sz w:val="24"/>
        </w:rPr>
        <w:br/>
        <w:t>- If a number is divisible only by 5, it prints 'Buzz'.</w:t>
      </w:r>
      <w:r w:rsidRPr="00F42148">
        <w:rPr>
          <w:sz w:val="24"/>
        </w:rPr>
        <w:br/>
        <w:t>- Otherwise, it prints the number itself.</w:t>
      </w:r>
      <w:r w:rsidRPr="00F42148">
        <w:rPr>
          <w:sz w:val="24"/>
        </w:rPr>
        <w:br/>
      </w:r>
      <w:r w:rsidRPr="00F42148">
        <w:rPr>
          <w:sz w:val="24"/>
        </w:rPr>
        <w:br/>
        <w:t>This task demonstrates the use of loops, conditional statements, and modulus operators in Python.</w:t>
      </w:r>
    </w:p>
    <w:p w:rsidR="007A7712" w:rsidRPr="00F42148" w:rsidRDefault="00F42148">
      <w:pPr>
        <w:pStyle w:val="Heading2"/>
        <w:rPr>
          <w:sz w:val="28"/>
        </w:rPr>
      </w:pPr>
      <w:r w:rsidRPr="00F42148">
        <w:rPr>
          <w:sz w:val="28"/>
        </w:rPr>
        <w:t>Task 2: Movie Budget Analysis</w:t>
      </w:r>
    </w:p>
    <w:p w:rsidR="007A7712" w:rsidRPr="00F42148" w:rsidRDefault="00F42148">
      <w:pPr>
        <w:rPr>
          <w:sz w:val="24"/>
        </w:rPr>
      </w:pPr>
      <w:r w:rsidRPr="00F42148">
        <w:rPr>
          <w:sz w:val="24"/>
        </w:rPr>
        <w:t>In this task, I worked with a list of movies along with their budgets. The program performs the following steps:</w:t>
      </w:r>
      <w:r w:rsidRPr="00F42148">
        <w:rPr>
          <w:sz w:val="24"/>
        </w:rPr>
        <w:br/>
        <w:t>1. A predefined list of movies and their budgets is created.</w:t>
      </w:r>
      <w:r w:rsidRPr="00F42148">
        <w:rPr>
          <w:sz w:val="24"/>
        </w:rPr>
        <w:br/>
        <w:t>2. The user can add new movies by providing the movie name and its budget.</w:t>
      </w:r>
      <w:r w:rsidRPr="00F42148">
        <w:rPr>
          <w:sz w:val="24"/>
        </w:rPr>
        <w:br/>
        <w:t>3. The program calculates the total budget of all movies and then finds the average budget.</w:t>
      </w:r>
      <w:r w:rsidRPr="00F42148">
        <w:rPr>
          <w:sz w:val="24"/>
        </w:rPr>
        <w:br/>
        <w:t>4. It checks which movies have a budget above the average and prints their difference from the average.</w:t>
      </w:r>
      <w:r w:rsidRPr="00F42148">
        <w:rPr>
          <w:sz w:val="24"/>
        </w:rPr>
        <w:br/>
        <w:t>5. Finally, it displays the total number of movies that had a budget higher than the average.</w:t>
      </w:r>
      <w:r w:rsidRPr="00F42148">
        <w:rPr>
          <w:sz w:val="24"/>
        </w:rPr>
        <w:br/>
      </w:r>
      <w:r w:rsidRPr="00F42148">
        <w:rPr>
          <w:sz w:val="24"/>
        </w:rPr>
        <w:br/>
        <w:t>This task demonstrates the use of lists, tuples, loops, user input handling, arithmetic operations, and conditional logic in Python.</w:t>
      </w:r>
    </w:p>
    <w:sectPr w:rsidR="007A7712" w:rsidRPr="00F421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7712"/>
    <w:rsid w:val="00AA1D8D"/>
    <w:rsid w:val="00B47730"/>
    <w:rsid w:val="00BB56FB"/>
    <w:rsid w:val="00CB0664"/>
    <w:rsid w:val="00CB2D4C"/>
    <w:rsid w:val="00F421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46CC9-B405-4E7A-8BAF-EFF1C672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2025-09-01T16:03:00Z</dcterms:created>
  <dcterms:modified xsi:type="dcterms:W3CDTF">2025-09-01T16:03:00Z</dcterms:modified>
</cp:coreProperties>
</file>