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86B" w:rsidRDefault="00313C52">
      <w:pPr>
        <w:pStyle w:val="Title"/>
      </w:pPr>
      <w:bookmarkStart w:id="0" w:name="_GoBack"/>
      <w:bookmarkEnd w:id="0"/>
      <w:r>
        <w:t>Report on Model-Based Reflex Agent in Python</w:t>
      </w:r>
    </w:p>
    <w:p w:rsidR="0063186B" w:rsidRDefault="00313C52">
      <w:pPr>
        <w:pStyle w:val="Heading1"/>
      </w:pPr>
      <w:r>
        <w:t>Introduction</w:t>
      </w:r>
    </w:p>
    <w:p w:rsidR="0063186B" w:rsidRDefault="00313C52">
      <w:r>
        <w:t xml:space="preserve">This report explains the implementation of a Model-Based Reflex Agent using Python. The goal of the agent is to maintain a comfortable room temperature (22°C) in a smart home system. The agent </w:t>
      </w:r>
      <w:r>
        <w:t>decides whether to turn the heater ON or OFF depending on the current room temperature. It also remembers its previous action to avoid unnecessary switching.</w:t>
      </w:r>
    </w:p>
    <w:p w:rsidR="0063186B" w:rsidRDefault="00313C52">
      <w:pPr>
        <w:pStyle w:val="Heading1"/>
      </w:pPr>
      <w:r>
        <w:t>Code Explanation</w:t>
      </w:r>
    </w:p>
    <w:p w:rsidR="0063186B" w:rsidRDefault="00313C52">
      <w:pPr>
        <w:pStyle w:val="Heading2"/>
      </w:pPr>
      <w:r>
        <w:t>1. Class Definition</w:t>
      </w:r>
    </w:p>
    <w:p w:rsidR="0063186B" w:rsidRDefault="00313C52">
      <w:r>
        <w:t>The class `ModelBasedReflexAgent` is defined to represent the</w:t>
      </w:r>
      <w:r>
        <w:t xml:space="preserve"> agent. It contains attributes and methods to sense the environment, make decisions, and take actions.</w:t>
      </w:r>
    </w:p>
    <w:p w:rsidR="0063186B" w:rsidRDefault="00313C52">
      <w:pPr>
        <w:pStyle w:val="Heading2"/>
      </w:pPr>
      <w:r>
        <w:t>2. __init__ Method</w:t>
      </w:r>
    </w:p>
    <w:p w:rsidR="0063186B" w:rsidRDefault="00313C52">
      <w:r>
        <w:t xml:space="preserve">This method initializes the agent with a fixed temperature (comfort level). It also sets `last_action` to None to store the memory of </w:t>
      </w:r>
      <w:r>
        <w:t>the last action performed.</w:t>
      </w:r>
    </w:p>
    <w:p w:rsidR="0063186B" w:rsidRDefault="00313C52">
      <w:pPr>
        <w:pStyle w:val="Heading2"/>
      </w:pPr>
      <w:r>
        <w:t>3. sensor Method</w:t>
      </w:r>
    </w:p>
    <w:p w:rsidR="0063186B" w:rsidRDefault="00313C52">
      <w:r>
        <w:t>The `sensor(temp)` method takes the current room temperature as input and updates the agent's perception of the environment.</w:t>
      </w:r>
    </w:p>
    <w:p w:rsidR="0063186B" w:rsidRDefault="00313C52">
      <w:pPr>
        <w:pStyle w:val="Heading2"/>
      </w:pPr>
      <w:r>
        <w:t>4. performance Method</w:t>
      </w:r>
    </w:p>
    <w:p w:rsidR="0063186B" w:rsidRDefault="00313C52">
      <w:r>
        <w:t>The `performance()` method makes the decision:</w:t>
      </w:r>
      <w:r>
        <w:br/>
        <w:t>- If the current t</w:t>
      </w:r>
      <w:r>
        <w:t>emperature is below the fixed temperature, it decides to turn ON the heater.</w:t>
      </w:r>
      <w:r>
        <w:br/>
        <w:t>- Otherwise, it decides to turn OFF the heater.</w:t>
      </w:r>
      <w:r>
        <w:br/>
        <w:t>Additionally, it compares the new decision with the last action. If both are the same, it outputs 'No Change' to avoid redundant ac</w:t>
      </w:r>
      <w:r>
        <w:t>tions.</w:t>
      </w:r>
    </w:p>
    <w:p w:rsidR="0063186B" w:rsidRDefault="00313C52">
      <w:pPr>
        <w:pStyle w:val="Heading2"/>
      </w:pPr>
      <w:r>
        <w:t>5. actuator Method</w:t>
      </w:r>
    </w:p>
    <w:p w:rsidR="0063186B" w:rsidRDefault="00313C52">
      <w:r>
        <w:t>The `actuator()` method executes the action returned by the performance function and prints the result in the format: 'Current Temp =&gt; Action'.</w:t>
      </w:r>
    </w:p>
    <w:p w:rsidR="0063186B" w:rsidRDefault="00313C52">
      <w:pPr>
        <w:pStyle w:val="Heading1"/>
      </w:pPr>
      <w:r>
        <w:t>Example Usage</w:t>
      </w:r>
    </w:p>
    <w:p w:rsidR="0063186B" w:rsidRDefault="00313C52">
      <w:r>
        <w:t>A dictionary `rooms` is defined with different room names and their curr</w:t>
      </w:r>
      <w:r>
        <w:t>ent temperatures. The agent iterates over each room, senses the temperature, and decides whether to turn the heater ON or OFF.</w:t>
      </w:r>
    </w:p>
    <w:p w:rsidR="0063186B" w:rsidRDefault="00313C52">
      <w:pPr>
        <w:pStyle w:val="Heading1"/>
      </w:pPr>
      <w:r>
        <w:lastRenderedPageBreak/>
        <w:t>Sample Output</w:t>
      </w:r>
    </w:p>
    <w:p w:rsidR="0063186B" w:rsidRDefault="00313C52">
      <w:r>
        <w:t>=== Model Reflex Agent ===</w:t>
      </w:r>
      <w:r>
        <w:br/>
        <w:t>Living Room :    20 °C =&gt; Action: Turn ON Heater</w:t>
      </w:r>
      <w:r>
        <w:br/>
        <w:t xml:space="preserve">Drawing Room :   22 °C =&gt; Action: Turn </w:t>
      </w:r>
      <w:r>
        <w:t>OFF Heater</w:t>
      </w:r>
      <w:r>
        <w:br/>
        <w:t>Kitchen :        34 °C =&gt; Action: Turn OFF Heater</w:t>
      </w:r>
      <w:r>
        <w:br/>
        <w:t>Bedroom :        21 °C =&gt; Action: Turn ON Heater</w:t>
      </w:r>
      <w:r>
        <w:br/>
        <w:t>Bathroom :       23 °C =&gt; Action: Turn OFF Heater</w:t>
      </w:r>
      <w:r>
        <w:br/>
      </w:r>
      <w:r>
        <w:br/>
        <w:t>--- Repeated Sensor Reading ---</w:t>
      </w:r>
      <w:r>
        <w:br/>
        <w:t>22 °C =&gt; Action: Turn OFF Heater</w:t>
      </w:r>
      <w:r>
        <w:br/>
        <w:t>22 °C =&gt; Action: No Change</w:t>
      </w:r>
      <w:r>
        <w:br/>
      </w:r>
    </w:p>
    <w:p w:rsidR="0063186B" w:rsidRDefault="00313C52">
      <w:pPr>
        <w:pStyle w:val="Heading1"/>
      </w:pPr>
      <w:r>
        <w:t>Co</w:t>
      </w:r>
      <w:r>
        <w:t>nclusion</w:t>
      </w:r>
    </w:p>
    <w:p w:rsidR="0063186B" w:rsidRDefault="00313C52">
      <w:r>
        <w:t>The Model-Based Reflex Agent improves the efficiency of a smart home system by considering both the current state (temperature) and its previous actions. This avoids unnecessary switching of the heater, reducing energy consumption and increasing t</w:t>
      </w:r>
      <w:r>
        <w:t>he lifespan of the heating system.</w:t>
      </w:r>
    </w:p>
    <w:sectPr w:rsidR="0063186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13C52"/>
    <w:rsid w:val="00326F90"/>
    <w:rsid w:val="0063186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04650E-7491-4168-A8F6-39C2033EF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Windows User</cp:lastModifiedBy>
  <cp:revision>2</cp:revision>
  <dcterms:created xsi:type="dcterms:W3CDTF">2025-09-08T15:59:00Z</dcterms:created>
  <dcterms:modified xsi:type="dcterms:W3CDTF">2025-09-08T15:59:00Z</dcterms:modified>
</cp:coreProperties>
</file>